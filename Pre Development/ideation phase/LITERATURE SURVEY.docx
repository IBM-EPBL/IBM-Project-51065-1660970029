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21"/>
        </w:rPr>
      </w:pPr>
    </w:p>
    <w:p>
      <w:pPr>
        <w:spacing w:before="3"/>
        <w:ind w:left="6950" w:right="4924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LITERATURE</w:t>
      </w:r>
      <w:r>
        <w:rPr>
          <w:rFonts w:ascii="Calibri"/>
          <w:b/>
          <w:spacing w:val="-10"/>
          <w:sz w:val="48"/>
        </w:rPr>
        <w:t xml:space="preserve"> </w:t>
      </w:r>
      <w:r>
        <w:rPr>
          <w:rFonts w:ascii="Calibri"/>
          <w:b/>
          <w:sz w:val="48"/>
        </w:rPr>
        <w:t>SURVEY</w:t>
      </w:r>
    </w:p>
    <w:p>
      <w:pPr>
        <w:pStyle w:val="4"/>
        <w:rPr>
          <w:rFonts w:ascii="Calibri"/>
          <w:b/>
          <w:sz w:val="48"/>
        </w:rPr>
      </w:pPr>
    </w:p>
    <w:p>
      <w:pPr>
        <w:pStyle w:val="4"/>
        <w:spacing w:before="2"/>
        <w:rPr>
          <w:rFonts w:ascii="Calibri"/>
          <w:b/>
          <w:sz w:val="63"/>
        </w:rPr>
      </w:pPr>
    </w:p>
    <w:p>
      <w:pPr>
        <w:pStyle w:val="4"/>
        <w:tabs>
          <w:tab w:val="left" w:pos="9360"/>
        </w:tabs>
        <w:spacing w:before="1"/>
        <w:ind w:left="6480"/>
        <w:rPr>
          <w:rFonts w:ascii="Times New Roman"/>
        </w:rPr>
      </w:pPr>
      <w:r>
        <w:rPr>
          <w:rFonts w:ascii="Times New Roman"/>
        </w:rPr>
        <w:t>TEAM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</w:t>
      </w:r>
      <w:r>
        <w:rPr>
          <w:rFonts w:ascii="Times New Roman"/>
        </w:rPr>
        <w:tab/>
      </w:r>
      <w:r>
        <w:rPr>
          <w:rFonts w:ascii="Times New Roman"/>
        </w:rPr>
        <w:t>:</w:t>
      </w:r>
      <w:r>
        <w:rPr>
          <w:rFonts w:ascii="Times New Roman"/>
          <w:spacing w:val="64"/>
        </w:rPr>
        <w:t xml:space="preserve"> </w:t>
      </w:r>
      <w:r>
        <w:rPr>
          <w:rFonts w:ascii="Times New Roman"/>
        </w:rPr>
        <w:t>PNT2022TMID</w:t>
      </w:r>
      <w:r>
        <w:rPr>
          <w:rFonts w:hint="default" w:ascii="Times New Roman"/>
        </w:rPr>
        <w:t>24089</w:t>
      </w:r>
    </w:p>
    <w:p>
      <w:pPr>
        <w:pStyle w:val="4"/>
        <w:tabs>
          <w:tab w:val="left" w:pos="9360"/>
          <w:tab w:val="left" w:pos="9648"/>
        </w:tabs>
        <w:spacing w:before="65" w:line="646" w:lineRule="exact"/>
        <w:ind w:left="6480" w:right="3705"/>
        <w:rPr>
          <w:rFonts w:ascii="Times New Roman"/>
          <w:spacing w:val="63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6002020</wp:posOffset>
                </wp:positionH>
                <wp:positionV relativeFrom="paragraph">
                  <wp:posOffset>182245</wp:posOffset>
                </wp:positionV>
                <wp:extent cx="5306060" cy="304800"/>
                <wp:effectExtent l="4445" t="4445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3940" y="2856230"/>
                          <a:ext cx="53060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PRATHYUSHA ENGINEERING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2.6pt;margin-top:14.35pt;height:24pt;width:417.8pt;z-index:251660288;mso-width-relative:page;mso-height-relative:page;" fillcolor="#FFFFFF [3201]" filled="t" stroked="t" coordsize="21600,21600" o:gfxdata="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Reo8TZAAAACgEAAA8AAAAA&#10;AAAAAQAgAAAAIgAAAGRycy9kb3ducmV2LnhtbFBLAQIUABQAAAAIAIdO4kDy2IwlTAIAAMM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round/>
                          </w14:textOutline>
                        </w:rPr>
                        <w:t>PRATHYUSHA ENGINEERING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w:t>COLLEGE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</w:rPr>
        <w:tab/>
      </w:r>
      <w:r>
        <w:rPr>
          <w:rFonts w:ascii="Times New Roman"/>
        </w:rPr>
        <w:t>:</w:t>
      </w:r>
      <w:r>
        <w:rPr>
          <w:rFonts w:ascii="Times New Roman"/>
          <w:spacing w:val="63"/>
        </w:rPr>
        <w:t xml:space="preserve"> </w:t>
      </w:r>
    </w:p>
    <w:p>
      <w:pPr>
        <w:pStyle w:val="4"/>
        <w:tabs>
          <w:tab w:val="left" w:pos="9360"/>
          <w:tab w:val="left" w:pos="9648"/>
        </w:tabs>
        <w:spacing w:before="65" w:line="646" w:lineRule="exact"/>
        <w:ind w:left="6480" w:right="3705"/>
        <w:rPr>
          <w:rFonts w:hint="default" w:ascii="Times New Roman"/>
          <w:lang w:val="en-US"/>
        </w:rPr>
      </w:pPr>
      <w:r>
        <w:rPr>
          <w:rFonts w:ascii="Times New Roman"/>
        </w:rPr>
        <w:t>DEPARTMENT</w:t>
      </w:r>
      <w:r>
        <w:rPr>
          <w:rFonts w:ascii="Times New Roman"/>
        </w:rPr>
        <w:tab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</w:t>
      </w:r>
      <w:r>
        <w:rPr>
          <w:rFonts w:hint="default" w:ascii="Times New Roman"/>
          <w:lang w:val="en-US"/>
        </w:rPr>
        <w:t>COMPUTER SCIENCE &amp;</w:t>
      </w:r>
    </w:p>
    <w:p>
      <w:pPr>
        <w:pStyle w:val="4"/>
        <w:spacing w:line="253" w:lineRule="exact"/>
        <w:ind w:left="9639"/>
        <w:rPr>
          <w:rFonts w:ascii="Times New Roman"/>
        </w:rPr>
      </w:pPr>
      <w:r>
        <w:rPr>
          <w:rFonts w:ascii="Times New Roman"/>
        </w:rPr>
        <w:t>ENGINEERING)</w:t>
      </w:r>
    </w:p>
    <w:p>
      <w:pPr>
        <w:pStyle w:val="4"/>
        <w:rPr>
          <w:rFonts w:ascii="Times New Roman"/>
        </w:rPr>
      </w:pPr>
    </w:p>
    <w:p>
      <w:pPr>
        <w:pStyle w:val="4"/>
        <w:spacing w:line="322" w:lineRule="exact"/>
        <w:ind w:left="6480"/>
        <w:rPr>
          <w:rFonts w:ascii="Times New Roma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6059170</wp:posOffset>
                </wp:positionH>
                <wp:positionV relativeFrom="paragraph">
                  <wp:posOffset>203200</wp:posOffset>
                </wp:positionV>
                <wp:extent cx="4969510" cy="953135"/>
                <wp:effectExtent l="4445" t="4445" r="1714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9170" y="4145280"/>
                          <a:ext cx="496951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KONDLAPUDI VAISHNAVI(TEAM LEADER)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MADAGALAM AMMU(TEAM MEMBER 1)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BUSSA KAVYA(TEAM MEMBER 2)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MADALA SOWMYA(TEAM MEMBER 3)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1pt;margin-top:16pt;height:75.05pt;width:391.3pt;z-index:251661312;mso-width-relative:page;mso-height-relative:page;" fillcolor="#FFFFFF [3201]" filled="t" stroked="t" coordsize="21600,21600" o:gfxdata="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//7GU2gAAAAsBAAAPAAAA&#10;AAAAAAEAIAAAACIAAABkcnMvZG93bnJldi54bWxQSwECFAAUAAAACACHTuJAYESo/kwCAADD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KONDLAPUDI VAISHNAVI(TEAM LEADER)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MADAGALAM AMMU(TEAM MEMBER 1)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BUSSA KAVYA(TEAM MEMBER 2)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MADALA SOWMYA(TEAM MEMBER 3)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STUDENTS</w:t>
      </w:r>
      <w:bookmarkStart w:id="0" w:name="_GoBack"/>
      <w:bookmarkEnd w:id="0"/>
    </w:p>
    <w:p>
      <w:pPr>
        <w:pStyle w:val="4"/>
        <w:tabs>
          <w:tab w:val="left" w:pos="9360"/>
        </w:tabs>
        <w:ind w:right="4679" w:firstLine="7980" w:firstLineChars="2850"/>
        <w:rPr>
          <w:rFonts w:hint="default" w:ascii="Times New Roman"/>
          <w:lang w:val="en-US"/>
        </w:rPr>
      </w:pPr>
      <w:r>
        <w:rPr>
          <w:rFonts w:ascii="Times New Roman"/>
        </w:rPr>
        <w:t>NAME</w:t>
      </w:r>
      <w:r>
        <w:rPr>
          <w:rFonts w:ascii="Times New Roman"/>
        </w:rPr>
        <w:tab/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</w:p>
    <w:p>
      <w:pPr>
        <w:pStyle w:val="4"/>
        <w:rPr>
          <w:rFonts w:ascii="Times New Roman"/>
        </w:rPr>
      </w:pPr>
    </w:p>
    <w:p>
      <w:pPr>
        <w:pStyle w:val="4"/>
        <w:tabs>
          <w:tab w:val="left" w:pos="9360"/>
          <w:tab w:val="left" w:pos="9718"/>
        </w:tabs>
        <w:spacing w:before="1" w:line="322" w:lineRule="exact"/>
        <w:ind w:left="6480"/>
        <w:rPr>
          <w:rFonts w:ascii="Times New Roman"/>
        </w:rPr>
      </w:pPr>
    </w:p>
    <w:p>
      <w:pPr>
        <w:pStyle w:val="4"/>
        <w:tabs>
          <w:tab w:val="left" w:pos="9360"/>
          <w:tab w:val="left" w:pos="9718"/>
        </w:tabs>
        <w:spacing w:before="1" w:line="322" w:lineRule="exact"/>
        <w:ind w:left="6480"/>
        <w:rPr>
          <w:rFonts w:ascii="Times New Roman"/>
        </w:rPr>
      </w:pPr>
    </w:p>
    <w:p>
      <w:pPr>
        <w:pStyle w:val="4"/>
        <w:tabs>
          <w:tab w:val="left" w:pos="9360"/>
          <w:tab w:val="left" w:pos="9718"/>
        </w:tabs>
        <w:spacing w:before="1" w:line="322" w:lineRule="exact"/>
        <w:ind w:left="6480"/>
        <w:rPr>
          <w:rFonts w:ascii="Times New Roman"/>
        </w:rPr>
      </w:pPr>
    </w:p>
    <w:p>
      <w:pPr>
        <w:pStyle w:val="4"/>
        <w:tabs>
          <w:tab w:val="left" w:pos="9360"/>
          <w:tab w:val="left" w:pos="9718"/>
        </w:tabs>
        <w:spacing w:before="1" w:line="322" w:lineRule="exact"/>
        <w:ind w:firstLine="7000" w:firstLineChars="2500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TITLE</w:t>
      </w:r>
      <w:r>
        <w:rPr>
          <w:rFonts w:ascii="Times New Roman"/>
        </w:rPr>
        <w:tab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NOVEL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HANDWRITTEN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DIGIT</w:t>
      </w:r>
    </w:p>
    <w:p>
      <w:pPr>
        <w:pStyle w:val="4"/>
        <w:spacing w:line="322" w:lineRule="exact"/>
        <w:ind w:left="9709"/>
        <w:rPr>
          <w:rFonts w:ascii="Times New Roman"/>
        </w:rPr>
      </w:pPr>
      <w:r>
        <w:rPr>
          <w:rFonts w:ascii="Times New Roman"/>
        </w:rPr>
        <w:t>RECOGNITION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SYSTEM</w:t>
      </w:r>
    </w:p>
    <w:p>
      <w:pPr>
        <w:spacing w:after="0" w:line="322" w:lineRule="exact"/>
        <w:rPr>
          <w:rFonts w:ascii="Times New Roman"/>
        </w:rPr>
        <w:sectPr>
          <w:type w:val="continuous"/>
          <w:pgSz w:w="19200" w:h="10800" w:orient="landscape"/>
          <w:pgMar w:top="1000" w:right="60" w:bottom="280" w:left="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4"/>
            <w:right w:val="single" w:color="000000" w:sz="2" w:space="24"/>
          </w:pgBorders>
          <w:cols w:space="720" w:num="1"/>
        </w:sectPr>
      </w:pPr>
    </w:p>
    <w:tbl>
      <w:tblPr>
        <w:tblStyle w:val="3"/>
        <w:tblW w:w="0" w:type="auto"/>
        <w:tblInd w:w="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3278"/>
        <w:gridCol w:w="4216"/>
        <w:gridCol w:w="3415"/>
        <w:gridCol w:w="3211"/>
        <w:gridCol w:w="3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8" w:hRule="atLeast"/>
        </w:trPr>
        <w:tc>
          <w:tcPr>
            <w:tcW w:w="961" w:type="dxa"/>
          </w:tcPr>
          <w:p>
            <w:pPr>
              <w:pStyle w:val="7"/>
              <w:spacing w:before="67" w:line="249" w:lineRule="auto"/>
              <w:ind w:left="146" w:right="32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</w:t>
            </w:r>
            <w:r>
              <w:rPr>
                <w:rFonts w:ascii="Arial"/>
                <w:b/>
                <w:spacing w:val="-7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</w:t>
            </w:r>
          </w:p>
        </w:tc>
        <w:tc>
          <w:tcPr>
            <w:tcW w:w="3278" w:type="dxa"/>
          </w:tcPr>
          <w:p>
            <w:pPr>
              <w:pStyle w:val="7"/>
              <w:spacing w:before="67"/>
              <w:ind w:left="1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4216" w:type="dxa"/>
          </w:tcPr>
          <w:p>
            <w:pPr>
              <w:pStyle w:val="7"/>
              <w:spacing w:before="67"/>
              <w:ind w:left="15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PROPOSED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WORK</w:t>
            </w:r>
          </w:p>
        </w:tc>
        <w:tc>
          <w:tcPr>
            <w:tcW w:w="3415" w:type="dxa"/>
          </w:tcPr>
          <w:p>
            <w:pPr>
              <w:pStyle w:val="7"/>
              <w:spacing w:before="67" w:line="249" w:lineRule="auto"/>
              <w:ind w:left="152" w:right="134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TOOLS USED/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ALGORITHM</w:t>
            </w:r>
          </w:p>
        </w:tc>
        <w:tc>
          <w:tcPr>
            <w:tcW w:w="3211" w:type="dxa"/>
          </w:tcPr>
          <w:p>
            <w:pPr>
              <w:pStyle w:val="7"/>
              <w:spacing w:before="67"/>
              <w:ind w:left="15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  <w:tc>
          <w:tcPr>
            <w:tcW w:w="3855" w:type="dxa"/>
          </w:tcPr>
          <w:p>
            <w:pPr>
              <w:pStyle w:val="7"/>
              <w:spacing w:before="67" w:line="249" w:lineRule="auto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ADVANTAGES/DISADVANT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961" w:type="dxa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  <w:tc>
          <w:tcPr>
            <w:tcW w:w="3278" w:type="dxa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  <w:tc>
          <w:tcPr>
            <w:tcW w:w="4216" w:type="dxa"/>
          </w:tcPr>
          <w:p>
            <w:pPr>
              <w:pStyle w:val="7"/>
              <w:spacing w:before="48" w:line="302" w:lineRule="exact"/>
              <w:ind w:left="150"/>
              <w:rPr>
                <w:sz w:val="28"/>
              </w:rPr>
            </w:pPr>
            <w:r>
              <w:rPr>
                <w:sz w:val="28"/>
              </w:rPr>
              <w:t>Handwriting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</w:p>
        </w:tc>
        <w:tc>
          <w:tcPr>
            <w:tcW w:w="3415" w:type="dxa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  <w:tc>
          <w:tcPr>
            <w:tcW w:w="3211" w:type="dxa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  <w:tc>
          <w:tcPr>
            <w:tcW w:w="3855" w:type="dxa"/>
          </w:tcPr>
          <w:p>
            <w:pPr>
              <w:pStyle w:val="7"/>
              <w:spacing w:before="48" w:line="302" w:lineRule="exact"/>
              <w:ind w:left="153"/>
              <w:rPr>
                <w:sz w:val="28"/>
              </w:rPr>
            </w:pPr>
            <w:r>
              <w:rPr>
                <w:color w:val="1F1F22"/>
                <w:sz w:val="28"/>
              </w:rPr>
              <w:t>The</w:t>
            </w:r>
            <w:r>
              <w:rPr>
                <w:color w:val="1F1F22"/>
                <w:spacing w:val="-6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system</w:t>
            </w:r>
            <w:r>
              <w:rPr>
                <w:color w:val="1F1F22"/>
                <w:spacing w:val="-2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not</w:t>
            </w:r>
            <w:r>
              <w:rPr>
                <w:color w:val="1F1F22"/>
                <w:spacing w:val="-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only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9200" w:h="10800" w:orient="landscape"/>
          <w:pgMar w:top="120" w:right="60" w:bottom="280" w:left="0" w:header="720" w:footer="720" w:gutter="0"/>
          <w:cols w:space="720" w:num="1"/>
        </w:sectPr>
      </w:pP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2"/>
        <w:rPr>
          <w:rFonts w:ascii="Times New Roman"/>
          <w:sz w:val="32"/>
        </w:rPr>
      </w:pPr>
    </w:p>
    <w:p>
      <w:pPr>
        <w:pStyle w:val="4"/>
        <w:spacing w:before="1" w:line="249" w:lineRule="auto"/>
        <w:ind w:left="1111" w:right="233"/>
      </w:pPr>
      <w:r>
        <w:t>A Novel Method for</w:t>
      </w:r>
      <w:r>
        <w:rPr>
          <w:spacing w:val="-75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Digit</w:t>
      </w:r>
    </w:p>
    <w:p>
      <w:pPr>
        <w:pStyle w:val="6"/>
        <w:numPr>
          <w:ilvl w:val="0"/>
          <w:numId w:val="1"/>
        </w:numPr>
        <w:tabs>
          <w:tab w:val="left" w:pos="1108"/>
          <w:tab w:val="left" w:pos="1109"/>
        </w:tabs>
        <w:spacing w:before="0" w:after="0" w:line="249" w:lineRule="auto"/>
        <w:ind w:left="1111" w:right="375" w:hanging="735"/>
        <w:jc w:val="left"/>
        <w:rPr>
          <w:sz w:val="28"/>
        </w:rPr>
      </w:pPr>
      <w:r>
        <w:rPr>
          <w:sz w:val="28"/>
        </w:rPr>
        <w:t>Recognition Using</w:t>
      </w:r>
      <w:r>
        <w:rPr>
          <w:spacing w:val="-75"/>
          <w:sz w:val="28"/>
        </w:rPr>
        <w:t xml:space="preserve"> </w:t>
      </w:r>
      <w:r>
        <w:rPr>
          <w:sz w:val="28"/>
        </w:rPr>
        <w:t>Image</w:t>
      </w:r>
      <w:r>
        <w:rPr>
          <w:spacing w:val="-10"/>
          <w:sz w:val="28"/>
        </w:rPr>
        <w:t xml:space="preserve"> </w:t>
      </w:r>
      <w:r>
        <w:rPr>
          <w:sz w:val="28"/>
        </w:rPr>
        <w:t>Processing</w:t>
      </w:r>
    </w:p>
    <w:p>
      <w:pPr>
        <w:pStyle w:val="4"/>
        <w:spacing w:before="130"/>
        <w:ind w:left="1111"/>
      </w:pPr>
      <w:r>
        <w:t>and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</w:p>
    <w:p>
      <w:pPr>
        <w:pStyle w:val="4"/>
        <w:spacing w:before="44" w:line="249" w:lineRule="auto"/>
        <w:ind w:left="376" w:right="22"/>
      </w:pPr>
      <w:r>
        <w:br w:type="column"/>
      </w:r>
      <w:r>
        <w:t>of the compelling research</w:t>
      </w:r>
      <w:r>
        <w:rPr>
          <w:spacing w:val="1"/>
        </w:rPr>
        <w:t xml:space="preserve"> </w:t>
      </w:r>
      <w:r>
        <w:t>works going on because every</w:t>
      </w:r>
      <w:r>
        <w:rPr>
          <w:spacing w:val="1"/>
        </w:rPr>
        <w:t xml:space="preserve"> </w:t>
      </w:r>
      <w:r>
        <w:t>individual in this world has their</w:t>
      </w:r>
      <w:r>
        <w:rPr>
          <w:spacing w:val="-75"/>
        </w:rPr>
        <w:t xml:space="preserve"> </w:t>
      </w:r>
      <w:r>
        <w:t>own style of writing. MNIST</w:t>
      </w:r>
      <w:r>
        <w:rPr>
          <w:spacing w:val="1"/>
        </w:rPr>
        <w:t xml:space="preserve"> </w:t>
      </w:r>
      <w:r>
        <w:t>data set is widely used for this</w:t>
      </w:r>
      <w:r>
        <w:rPr>
          <w:spacing w:val="1"/>
        </w:rPr>
        <w:t xml:space="preserve"> </w:t>
      </w:r>
      <w:r>
        <w:t>recognition process and it has</w:t>
      </w:r>
      <w:r>
        <w:rPr>
          <w:spacing w:val="1"/>
        </w:rPr>
        <w:t xml:space="preserve"> </w:t>
      </w:r>
      <w:r>
        <w:t>70000 handwritten digits. We</w:t>
      </w:r>
      <w:r>
        <w:rPr>
          <w:spacing w:val="1"/>
        </w:rPr>
        <w:t xml:space="preserve"> </w:t>
      </w:r>
      <w:r>
        <w:t>use Artificial neural networks to</w:t>
      </w:r>
      <w:r>
        <w:rPr>
          <w:spacing w:val="-75"/>
        </w:rPr>
        <w:t xml:space="preserve"> </w:t>
      </w:r>
      <w:r>
        <w:t>train these images and build a</w:t>
      </w:r>
      <w:r>
        <w:rPr>
          <w:spacing w:val="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model.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44" w:after="0" w:line="240" w:lineRule="auto"/>
        <w:ind w:left="876" w:right="0" w:hanging="500"/>
        <w:jc w:val="left"/>
        <w:rPr>
          <w:sz w:val="28"/>
        </w:rPr>
      </w:pPr>
      <w:r>
        <w:rPr>
          <w:w w:val="100"/>
          <w:sz w:val="28"/>
        </w:rPr>
        <w:br w:type="column"/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Forest,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4" w:after="0" w:line="240" w:lineRule="auto"/>
        <w:ind w:left="876" w:right="0" w:hanging="500"/>
        <w:jc w:val="left"/>
        <w:rPr>
          <w:sz w:val="28"/>
        </w:rPr>
      </w:pPr>
      <w:r>
        <w:rPr>
          <w:sz w:val="28"/>
        </w:rPr>
        <w:t>J48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4" w:after="0" w:line="240" w:lineRule="auto"/>
        <w:ind w:left="876" w:right="0" w:hanging="500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</w:p>
    <w:p>
      <w:pPr>
        <w:pStyle w:val="6"/>
        <w:numPr>
          <w:ilvl w:val="0"/>
          <w:numId w:val="2"/>
        </w:numPr>
        <w:tabs>
          <w:tab w:val="left" w:pos="955"/>
          <w:tab w:val="left" w:pos="956"/>
        </w:tabs>
        <w:spacing w:before="14" w:after="0" w:line="240" w:lineRule="auto"/>
        <w:ind w:left="955" w:right="0" w:hanging="580"/>
        <w:jc w:val="left"/>
        <w:rPr>
          <w:sz w:val="28"/>
        </w:rPr>
      </w:pPr>
      <w:r>
        <w:rPr>
          <w:sz w:val="28"/>
        </w:rPr>
        <w:t>Naive</w:t>
      </w:r>
      <w:r>
        <w:rPr>
          <w:spacing w:val="72"/>
          <w:sz w:val="28"/>
        </w:rPr>
        <w:t xml:space="preserve"> </w:t>
      </w:r>
      <w:r>
        <w:rPr>
          <w:sz w:val="28"/>
        </w:rPr>
        <w:t>Bayes,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4" w:after="0" w:line="249" w:lineRule="auto"/>
        <w:ind w:left="878" w:right="466" w:hanging="502"/>
        <w:jc w:val="left"/>
        <w:rPr>
          <w:sz w:val="28"/>
        </w:rPr>
      </w:pPr>
      <w:r>
        <w:rPr>
          <w:sz w:val="28"/>
        </w:rPr>
        <w:t>Support vector</w:t>
      </w:r>
      <w:r>
        <w:rPr>
          <w:spacing w:val="-75"/>
          <w:sz w:val="28"/>
        </w:rPr>
        <w:t xml:space="preserve"> </w:t>
      </w:r>
      <w:r>
        <w:rPr>
          <w:sz w:val="28"/>
        </w:rPr>
        <w:t>Machine,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0" w:after="0" w:line="240" w:lineRule="auto"/>
        <w:ind w:left="876" w:right="0" w:hanging="500"/>
        <w:jc w:val="left"/>
        <w:rPr>
          <w:sz w:val="28"/>
        </w:rPr>
      </w:pPr>
      <w:r>
        <w:rPr>
          <w:sz w:val="28"/>
        </w:rPr>
        <w:t>Bayesian</w:t>
      </w:r>
      <w:r>
        <w:rPr>
          <w:spacing w:val="-9"/>
          <w:sz w:val="28"/>
        </w:rPr>
        <w:t xml:space="preserve"> </w:t>
      </w:r>
      <w:r>
        <w:rPr>
          <w:sz w:val="28"/>
        </w:rPr>
        <w:t>Network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4" w:after="0" w:line="249" w:lineRule="auto"/>
        <w:ind w:left="878" w:right="808" w:hanging="502"/>
        <w:jc w:val="left"/>
        <w:rPr>
          <w:sz w:val="28"/>
        </w:rPr>
      </w:pPr>
      <w:r>
        <w:rPr>
          <w:sz w:val="28"/>
        </w:rPr>
        <w:t>Multilayer</w:t>
      </w:r>
      <w:r>
        <w:rPr>
          <w:spacing w:val="1"/>
          <w:sz w:val="28"/>
        </w:rPr>
        <w:t xml:space="preserve"> </w:t>
      </w:r>
      <w:r>
        <w:rPr>
          <w:sz w:val="28"/>
        </w:rPr>
        <w:t>Perceptions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35" w:after="0" w:line="288" w:lineRule="auto"/>
        <w:ind w:left="878" w:right="0" w:hanging="502"/>
        <w:jc w:val="left"/>
        <w:rPr>
          <w:sz w:val="28"/>
        </w:rPr>
      </w:pPr>
      <w:r>
        <w:rPr>
          <w:w w:val="100"/>
          <w:sz w:val="28"/>
        </w:rPr>
        <w:br w:type="column"/>
      </w:r>
      <w:r>
        <w:rPr>
          <w:sz w:val="28"/>
        </w:rPr>
        <w:t>Optical Character</w:t>
      </w:r>
      <w:r>
        <w:rPr>
          <w:spacing w:val="-76"/>
          <w:sz w:val="28"/>
        </w:rPr>
        <w:t xml:space="preserve"> </w:t>
      </w:r>
      <w:r>
        <w:rPr>
          <w:sz w:val="28"/>
        </w:rPr>
        <w:t>Recognition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0" w:after="0" w:line="317" w:lineRule="exact"/>
        <w:ind w:left="876" w:right="0" w:hanging="500"/>
        <w:jc w:val="left"/>
        <w:rPr>
          <w:sz w:val="28"/>
        </w:rPr>
      </w:pPr>
      <w:r>
        <w:rPr>
          <w:sz w:val="28"/>
        </w:rPr>
        <w:t>(OCR)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67" w:after="0" w:line="240" w:lineRule="auto"/>
        <w:ind w:left="876" w:right="0" w:hanging="500"/>
        <w:jc w:val="left"/>
        <w:rPr>
          <w:sz w:val="28"/>
        </w:rPr>
      </w:pPr>
      <w:r>
        <w:rPr>
          <w:sz w:val="28"/>
        </w:rPr>
        <w:t>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Learning,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64" w:after="0" w:line="288" w:lineRule="auto"/>
        <w:ind w:left="878" w:right="1083" w:hanging="502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75"/>
          <w:sz w:val="28"/>
        </w:rPr>
        <w:t xml:space="preserve"> </w:t>
      </w:r>
      <w:r>
        <w:rPr>
          <w:sz w:val="28"/>
        </w:rPr>
        <w:t>Learning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0" w:after="0" w:line="318" w:lineRule="exact"/>
        <w:ind w:left="876" w:right="0" w:hanging="500"/>
        <w:jc w:val="left"/>
        <w:rPr>
          <w:sz w:val="28"/>
        </w:rPr>
      </w:pPr>
      <w:r>
        <w:rPr>
          <w:sz w:val="28"/>
        </w:rPr>
        <w:t>Artificial</w:t>
      </w:r>
      <w:r>
        <w:rPr>
          <w:spacing w:val="-7"/>
          <w:sz w:val="28"/>
        </w:rPr>
        <w:t xml:space="preserve"> </w:t>
      </w:r>
      <w:r>
        <w:rPr>
          <w:sz w:val="28"/>
        </w:rPr>
        <w:t>Neural</w:t>
      </w:r>
    </w:p>
    <w:p>
      <w:pPr>
        <w:pStyle w:val="4"/>
        <w:spacing w:before="69"/>
        <w:ind w:left="1171"/>
      </w:pPr>
      <w:r>
        <w:t>Networks</w:t>
      </w:r>
    </w:p>
    <w:p>
      <w:pPr>
        <w:pStyle w:val="4"/>
        <w:spacing w:before="44" w:line="249" w:lineRule="auto"/>
        <w:ind w:left="273" w:right="199"/>
      </w:pPr>
      <w:r>
        <w:br w:type="column"/>
      </w:r>
      <w:r>
        <w:rPr>
          <w:color w:val="1F1F22"/>
        </w:rPr>
        <w:t>produces a classification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 digit but also a rich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description of the instantiation</w:t>
      </w:r>
      <w:r>
        <w:rPr>
          <w:color w:val="1F1F22"/>
          <w:spacing w:val="-75"/>
        </w:rPr>
        <w:t xml:space="preserve"> </w:t>
      </w:r>
      <w:r>
        <w:rPr>
          <w:color w:val="1F1F22"/>
        </w:rPr>
        <w:t>parameters which can yield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information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such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as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writing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style</w:t>
      </w:r>
    </w:p>
    <w:p>
      <w:pPr>
        <w:pStyle w:val="4"/>
        <w:spacing w:before="2" w:line="249" w:lineRule="auto"/>
        <w:ind w:left="273" w:right="510"/>
      </w:pPr>
      <w:r>
        <w:rPr>
          <w:color w:val="1F1F22"/>
        </w:rPr>
        <w:t>The generative models can</w:t>
      </w:r>
      <w:r>
        <w:rPr>
          <w:color w:val="1F1F22"/>
          <w:spacing w:val="-75"/>
        </w:rPr>
        <w:t xml:space="preserve"> </w:t>
      </w:r>
      <w:r>
        <w:rPr>
          <w:color w:val="1F1F22"/>
        </w:rPr>
        <w:t>perform recognition driven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segmentation</w:t>
      </w:r>
    </w:p>
    <w:p>
      <w:pPr>
        <w:spacing w:after="0" w:line="249" w:lineRule="auto"/>
        <w:sectPr>
          <w:type w:val="continuous"/>
          <w:pgSz w:w="19200" w:h="10800" w:orient="landscape"/>
          <w:pgMar w:top="1000" w:right="60" w:bottom="280" w:left="0" w:header="720" w:footer="720" w:gutter="0"/>
          <w:cols w:equalWidth="0" w:num="5">
            <w:col w:w="3761" w:space="250"/>
            <w:col w:w="4294" w:space="142"/>
            <w:col w:w="3168" w:space="247"/>
            <w:col w:w="3057" w:space="40"/>
            <w:col w:w="4181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spacing w:after="0"/>
        <w:sectPr>
          <w:type w:val="continuous"/>
          <w:pgSz w:w="19200" w:h="10800" w:orient="landscape"/>
          <w:pgMar w:top="1000" w:right="60" w:bottom="280" w:left="0" w:header="720" w:footer="720" w:gutter="0"/>
          <w:cols w:space="720" w:num="1"/>
        </w:sectPr>
      </w:pPr>
    </w:p>
    <w:p>
      <w:pPr>
        <w:pStyle w:val="4"/>
        <w:rPr>
          <w:sz w:val="30"/>
        </w:rPr>
      </w:pPr>
      <w:r>
        <w:pict>
          <v:shape id="_x0000_s1026" o:spid="_x0000_s1026" style="position:absolute;left:0pt;margin-left:0pt;margin-top:5.75pt;height:534.2pt;width:955.85pt;mso-position-horizontal-relative:page;mso-position-vertical-relative:page;z-index:-251657216;mso-width-relative:page;mso-height-relative:page;" fillcolor="#000000" filled="t" stroked="f" coordorigin="0,116" coordsize="19117,10684" path="m19117,126l19107,126,19107,116,19097,116,19097,136,19097,1004,19097,1024,19097,5300,15096,5300,15096,1024,19097,1024,19097,1004,15096,1004,15096,136,19097,136,19097,116,15076,116,15076,136,15076,1004,15076,1024,15076,5300,11885,5300,11885,1024,15076,1024,15076,1004,11885,1004,11885,136,15076,136,15076,116,11865,116,11865,136,11865,1004,11865,1024,11865,5300,8470,5300,8470,1024,11865,1024,11865,1004,8470,1004,8470,136,11865,136,11865,116,8450,116,8450,136,8450,1004,8450,1024,8450,5300,4254,5300,4254,1024,8450,1024,8450,1004,4254,1004,4254,136,8450,136,8450,116,4234,116,4234,136,4234,1004,4234,1024,4234,5300,976,5300,976,1024,4234,1024,4234,1004,976,1004,976,136,4234,136,4234,116,956,116,956,136,956,1004,956,1024,956,5300,10,5300,10,1024,956,1024,956,1004,10,1004,10,136,956,136,956,116,0,116,0,136,0,1004,0,1024,0,5300,0,5320,0,10800,10,10800,10,5320,956,5320,956,10800,976,10800,976,5320,4234,5320,4234,10800,4254,10800,4254,5320,8450,5320,8450,10800,8470,10800,8470,5320,11865,5320,11865,10800,11885,10800,11885,5320,15076,5320,15076,10800,15096,10800,15096,5320,19097,5320,19097,10800,19117,10800,19117,5320,19117,5300,19117,126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267"/>
        <w:ind w:left="1111"/>
      </w:pPr>
      <w:r>
        <w:t>Handwritten</w:t>
      </w:r>
      <w:r>
        <w:rPr>
          <w:spacing w:val="-7"/>
        </w:rPr>
        <w:t xml:space="preserve"> </w:t>
      </w:r>
      <w:r>
        <w:t>Digit</w:t>
      </w:r>
    </w:p>
    <w:p>
      <w:pPr>
        <w:pStyle w:val="6"/>
        <w:numPr>
          <w:ilvl w:val="0"/>
          <w:numId w:val="1"/>
        </w:numPr>
        <w:tabs>
          <w:tab w:val="left" w:pos="1108"/>
          <w:tab w:val="left" w:pos="1109"/>
        </w:tabs>
        <w:spacing w:before="100" w:after="0" w:line="362" w:lineRule="auto"/>
        <w:ind w:left="1111" w:right="38" w:hanging="735"/>
        <w:jc w:val="left"/>
        <w:rPr>
          <w:sz w:val="28"/>
        </w:rPr>
      </w:pPr>
      <w:r>
        <w:rPr>
          <w:sz w:val="28"/>
        </w:rPr>
        <w:t>Recognition Using</w:t>
      </w:r>
      <w:r>
        <w:rPr>
          <w:spacing w:val="1"/>
          <w:sz w:val="28"/>
        </w:rPr>
        <w:t xml:space="preserve"> </w:t>
      </w:r>
      <w:r>
        <w:rPr>
          <w:sz w:val="28"/>
        </w:rPr>
        <w:t>Image Processing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Neural</w:t>
      </w:r>
      <w:r>
        <w:rPr>
          <w:spacing w:val="-10"/>
          <w:sz w:val="28"/>
        </w:rPr>
        <w:t xml:space="preserve"> </w:t>
      </w:r>
      <w:r>
        <w:rPr>
          <w:sz w:val="28"/>
        </w:rPr>
        <w:t>Networks</w:t>
      </w:r>
    </w:p>
    <w:p>
      <w:pPr>
        <w:pStyle w:val="4"/>
        <w:spacing w:before="91" w:line="288" w:lineRule="auto"/>
        <w:ind w:left="376" w:right="23"/>
      </w:pPr>
      <w:r>
        <w:br w:type="column"/>
      </w:r>
      <w:r>
        <w:t>It can detect handwritten digits</w:t>
      </w:r>
      <w:r>
        <w:rPr>
          <w:spacing w:val="1"/>
        </w:rPr>
        <w:t xml:space="preserve"> </w:t>
      </w:r>
      <w:r>
        <w:t>from a scanned image of an</w:t>
      </w:r>
      <w:r>
        <w:rPr>
          <w:spacing w:val="1"/>
        </w:rPr>
        <w:t xml:space="preserve"> </w:t>
      </w:r>
      <w:r>
        <w:t>input form by using Neural</w:t>
      </w:r>
      <w:r>
        <w:rPr>
          <w:spacing w:val="1"/>
        </w:rPr>
        <w:t xml:space="preserve"> </w:t>
      </w:r>
      <w:r>
        <w:t>network technique.several data</w:t>
      </w:r>
      <w:r>
        <w:rPr>
          <w:spacing w:val="-75"/>
        </w:rPr>
        <w:t xml:space="preserve"> </w:t>
      </w:r>
      <w:r>
        <w:t>has been trained to neural</w:t>
      </w:r>
      <w:r>
        <w:rPr>
          <w:spacing w:val="1"/>
        </w:rPr>
        <w:t xml:space="preserve"> </w:t>
      </w:r>
      <w:r>
        <w:t>network based AI engines to</w:t>
      </w:r>
      <w:r>
        <w:rPr>
          <w:spacing w:val="1"/>
        </w:rPr>
        <w:t xml:space="preserve"> </w:t>
      </w:r>
      <w:r>
        <w:t>detect the image . handwritten</w:t>
      </w:r>
      <w:r>
        <w:rPr>
          <w:spacing w:val="1"/>
        </w:rPr>
        <w:t xml:space="preserve"> </w:t>
      </w:r>
      <w:r>
        <w:t>digit will be given as sample</w:t>
      </w:r>
      <w:r>
        <w:rPr>
          <w:spacing w:val="1"/>
        </w:rPr>
        <w:t xml:space="preserve"> </w:t>
      </w:r>
      <w:r>
        <w:t>input in to the system , the</w:t>
      </w:r>
      <w:r>
        <w:rPr>
          <w:spacing w:val="1"/>
        </w:rPr>
        <w:t xml:space="preserve"> </w:t>
      </w:r>
      <w:r>
        <w:t>output array will automatically</w:t>
      </w:r>
      <w:r>
        <w:rPr>
          <w:spacing w:val="1"/>
        </w:rPr>
        <w:t xml:space="preserve"> </w:t>
      </w:r>
      <w:r>
        <w:t>give the digit whose</w:t>
      </w:r>
      <w:r>
        <w:rPr>
          <w:spacing w:val="1"/>
        </w:rPr>
        <w:t xml:space="preserve"> </w:t>
      </w:r>
      <w:r>
        <w:t>corresponding match value is</w:t>
      </w:r>
      <w:r>
        <w:rPr>
          <w:spacing w:val="1"/>
        </w:rPr>
        <w:t xml:space="preserve"> </w:t>
      </w:r>
      <w:r>
        <w:t>detected.</w:t>
      </w:r>
    </w:p>
    <w:p>
      <w:pPr>
        <w:pStyle w:val="4"/>
        <w:rPr>
          <w:sz w:val="30"/>
        </w:rPr>
      </w:pPr>
      <w:r>
        <w:br w:type="column"/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1"/>
        </w:rPr>
      </w:pP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" w:after="0" w:line="249" w:lineRule="auto"/>
        <w:ind w:left="878" w:right="163" w:hanging="502"/>
        <w:jc w:val="left"/>
        <w:rPr>
          <w:sz w:val="28"/>
        </w:rPr>
      </w:pPr>
      <w:r>
        <w:rPr>
          <w:sz w:val="28"/>
        </w:rPr>
        <w:t>Fourier</w:t>
      </w:r>
      <w:r>
        <w:rPr>
          <w:spacing w:val="1"/>
          <w:sz w:val="28"/>
        </w:rPr>
        <w:t xml:space="preserve"> </w:t>
      </w:r>
      <w:r>
        <w:rPr>
          <w:sz w:val="28"/>
        </w:rPr>
        <w:t>transformation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0" w:after="0" w:line="249" w:lineRule="auto"/>
        <w:ind w:left="878" w:right="38" w:hanging="502"/>
        <w:jc w:val="left"/>
        <w:rPr>
          <w:sz w:val="28"/>
        </w:rPr>
      </w:pPr>
      <w:r>
        <w:rPr>
          <w:sz w:val="28"/>
        </w:rPr>
        <w:t>Support Vector</w:t>
      </w:r>
      <w:r>
        <w:rPr>
          <w:spacing w:val="-75"/>
          <w:sz w:val="28"/>
        </w:rPr>
        <w:t xml:space="preserve"> </w:t>
      </w:r>
      <w:r>
        <w:rPr>
          <w:spacing w:val="-1"/>
          <w:sz w:val="28"/>
        </w:rPr>
        <w:t>Machine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(SVM)</w:t>
      </w: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0" w:after="0" w:line="240" w:lineRule="auto"/>
        <w:ind w:left="876" w:right="0" w:hanging="500"/>
        <w:jc w:val="left"/>
        <w:rPr>
          <w:sz w:val="28"/>
        </w:rPr>
      </w:pPr>
      <w:r>
        <w:rPr>
          <w:sz w:val="28"/>
        </w:rPr>
        <w:t>Histogram</w:t>
      </w:r>
    </w:p>
    <w:p>
      <w:pPr>
        <w:pStyle w:val="4"/>
        <w:rPr>
          <w:sz w:val="30"/>
        </w:rPr>
      </w:pPr>
      <w:r>
        <w:br w:type="column"/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1"/>
        </w:rPr>
      </w:pPr>
    </w:p>
    <w:p>
      <w:pPr>
        <w:pStyle w:val="6"/>
        <w:numPr>
          <w:ilvl w:val="0"/>
          <w:numId w:val="2"/>
        </w:numPr>
        <w:tabs>
          <w:tab w:val="left" w:pos="875"/>
          <w:tab w:val="left" w:pos="876"/>
        </w:tabs>
        <w:spacing w:before="1" w:after="0" w:line="249" w:lineRule="auto"/>
        <w:ind w:left="878" w:right="38" w:hanging="502"/>
        <w:jc w:val="left"/>
        <w:rPr>
          <w:sz w:val="28"/>
        </w:rPr>
      </w:pPr>
      <w:r>
        <w:rPr>
          <w:sz w:val="28"/>
        </w:rPr>
        <w:t>Artificial Neural</w:t>
      </w:r>
      <w:r>
        <w:rPr>
          <w:spacing w:val="-75"/>
          <w:sz w:val="28"/>
        </w:rPr>
        <w:t xml:space="preserve"> </w:t>
      </w:r>
      <w:r>
        <w:rPr>
          <w:sz w:val="28"/>
        </w:rPr>
        <w:t>network</w:t>
      </w:r>
    </w:p>
    <w:p>
      <w:pPr>
        <w:pStyle w:val="4"/>
        <w:spacing w:before="180" w:line="364" w:lineRule="auto"/>
        <w:ind w:left="376" w:right="279"/>
      </w:pPr>
      <w:r>
        <w:br w:type="column"/>
      </w:r>
      <w:r>
        <w:t>It only requires one time</w:t>
      </w:r>
      <w:r>
        <w:rPr>
          <w:spacing w:val="1"/>
        </w:rPr>
        <w:t xml:space="preserve"> </w:t>
      </w:r>
      <w:r>
        <w:t>training of the neural network</w:t>
      </w:r>
      <w:r>
        <w:rPr>
          <w:spacing w:val="-76"/>
        </w:rPr>
        <w:t xml:space="preserve"> </w:t>
      </w:r>
      <w:r>
        <w:t>whereas in cited</w:t>
      </w:r>
      <w:r>
        <w:rPr>
          <w:spacing w:val="1"/>
        </w:rPr>
        <w:t xml:space="preserve"> </w:t>
      </w:r>
      <w:r>
        <w:t>methodologies whenever</w:t>
      </w:r>
      <w:r>
        <w:rPr>
          <w:spacing w:val="1"/>
        </w:rPr>
        <w:t xml:space="preserve"> </w:t>
      </w:r>
      <w:r>
        <w:t>there is an image to process</w:t>
      </w:r>
      <w:r>
        <w:rPr>
          <w:spacing w:val="1"/>
        </w:rPr>
        <w:t xml:space="preserve"> </w:t>
      </w:r>
      <w:r>
        <w:t>all steps are repeated again</w:t>
      </w:r>
      <w:r>
        <w:rPr>
          <w:spacing w:val="1"/>
        </w:rPr>
        <w:t xml:space="preserve"> </w:t>
      </w:r>
      <w:r>
        <w:t>and again for image pre-</w:t>
      </w:r>
      <w:r>
        <w:rPr>
          <w:spacing w:val="1"/>
        </w:rPr>
        <w:t xml:space="preserve"> </w:t>
      </w:r>
      <w:r>
        <w:t>processing</w:t>
      </w:r>
    </w:p>
    <w:p>
      <w:pPr>
        <w:spacing w:after="0" w:line="364" w:lineRule="auto"/>
        <w:sectPr>
          <w:type w:val="continuous"/>
          <w:pgSz w:w="19200" w:h="10800" w:orient="landscape"/>
          <w:pgMar w:top="1000" w:right="60" w:bottom="280" w:left="0" w:header="720" w:footer="720" w:gutter="0"/>
          <w:cols w:equalWidth="0" w:num="5">
            <w:col w:w="3761" w:space="250"/>
            <w:col w:w="4295" w:space="141"/>
            <w:col w:w="2836" w:space="579"/>
            <w:col w:w="2802" w:space="189"/>
            <w:col w:w="4287"/>
          </w:cols>
        </w:sectPr>
      </w:pPr>
    </w:p>
    <w:tbl>
      <w:tblPr>
        <w:tblStyle w:val="3"/>
        <w:tblW w:w="0" w:type="auto"/>
        <w:tblInd w:w="5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2938"/>
        <w:gridCol w:w="4753"/>
        <w:gridCol w:w="3538"/>
        <w:gridCol w:w="2028"/>
        <w:gridCol w:w="42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991" w:type="dxa"/>
          </w:tcPr>
          <w:p>
            <w:pPr>
              <w:pStyle w:val="7"/>
              <w:spacing w:before="63"/>
              <w:ind w:left="133" w:right="11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</w:t>
            </w:r>
          </w:p>
        </w:tc>
        <w:tc>
          <w:tcPr>
            <w:tcW w:w="2938" w:type="dxa"/>
          </w:tcPr>
          <w:p>
            <w:pPr>
              <w:pStyle w:val="7"/>
              <w:spacing w:before="63"/>
              <w:ind w:left="8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4753" w:type="dxa"/>
          </w:tcPr>
          <w:p>
            <w:pPr>
              <w:pStyle w:val="7"/>
              <w:spacing w:before="63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PROPOSED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SYSTEM</w:t>
            </w:r>
          </w:p>
        </w:tc>
        <w:tc>
          <w:tcPr>
            <w:tcW w:w="3538" w:type="dxa"/>
          </w:tcPr>
          <w:p>
            <w:pPr>
              <w:pStyle w:val="7"/>
              <w:spacing w:before="63" w:line="249" w:lineRule="auto"/>
              <w:ind w:left="152" w:right="8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TOOLS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USED/ALGORITHM</w:t>
            </w:r>
          </w:p>
        </w:tc>
        <w:tc>
          <w:tcPr>
            <w:tcW w:w="2028" w:type="dxa"/>
          </w:tcPr>
          <w:p>
            <w:pPr>
              <w:pStyle w:val="7"/>
              <w:spacing w:before="63" w:line="249" w:lineRule="auto"/>
              <w:ind w:left="152" w:right="2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GY</w:t>
            </w:r>
          </w:p>
        </w:tc>
        <w:tc>
          <w:tcPr>
            <w:tcW w:w="4237" w:type="dxa"/>
          </w:tcPr>
          <w:p>
            <w:pPr>
              <w:pStyle w:val="7"/>
              <w:spacing w:before="63" w:line="249" w:lineRule="auto"/>
              <w:ind w:left="152" w:right="17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ADVANTAGES/DISADVANTA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6" w:hRule="atLeast"/>
        </w:trPr>
        <w:tc>
          <w:tcPr>
            <w:tcW w:w="991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4"/>
              <w:rPr>
                <w:sz w:val="32"/>
              </w:rPr>
            </w:pPr>
          </w:p>
          <w:p>
            <w:pPr>
              <w:pStyle w:val="7"/>
              <w:ind w:right="3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938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1"/>
              <w:rPr>
                <w:sz w:val="33"/>
              </w:rPr>
            </w:pPr>
          </w:p>
          <w:p>
            <w:pPr>
              <w:pStyle w:val="7"/>
              <w:spacing w:before="1" w:line="244" w:lineRule="auto"/>
              <w:ind w:left="153" w:right="301"/>
              <w:rPr>
                <w:sz w:val="28"/>
              </w:rPr>
            </w:pPr>
            <w:r>
              <w:rPr>
                <w:sz w:val="28"/>
              </w:rPr>
              <w:t>Comparison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handwritten digit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  <w:tc>
          <w:tcPr>
            <w:tcW w:w="4753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4"/>
              <w:rPr>
                <w:sz w:val="33"/>
              </w:rPr>
            </w:pPr>
          </w:p>
          <w:p>
            <w:pPr>
              <w:pStyle w:val="7"/>
              <w:spacing w:line="249" w:lineRule="auto"/>
              <w:ind w:left="153" w:right="522"/>
              <w:rPr>
                <w:sz w:val="28"/>
              </w:rPr>
            </w:pPr>
            <w:r>
              <w:rPr>
                <w:sz w:val="28"/>
              </w:rPr>
              <w:t>Designing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practical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system for comparing shape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methods.</w:t>
            </w:r>
          </w:p>
        </w:tc>
        <w:tc>
          <w:tcPr>
            <w:tcW w:w="3538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10"/>
              <w:rPr>
                <w:sz w:val="33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" w:after="0" w:line="240" w:lineRule="auto"/>
              <w:ind w:left="873" w:right="0" w:hanging="502"/>
              <w:jc w:val="left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4" w:after="0" w:line="249" w:lineRule="auto"/>
              <w:ind w:left="872" w:right="526" w:hanging="502"/>
              <w:jc w:val="left"/>
              <w:rPr>
                <w:sz w:val="28"/>
              </w:rPr>
            </w:pPr>
            <w:r>
              <w:rPr>
                <w:sz w:val="28"/>
              </w:rPr>
              <w:t>Different types of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classifiers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2" w:after="0" w:line="249" w:lineRule="auto"/>
              <w:ind w:left="872" w:right="525" w:hanging="502"/>
              <w:jc w:val="left"/>
              <w:rPr>
                <w:sz w:val="28"/>
              </w:rPr>
            </w:pPr>
            <w:r>
              <w:rPr>
                <w:sz w:val="28"/>
              </w:rPr>
              <w:t>Radial basis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 network,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Large 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connected multi-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layer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network)</w:t>
            </w:r>
          </w:p>
        </w:tc>
        <w:tc>
          <w:tcPr>
            <w:tcW w:w="2028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4"/>
              <w:rPr>
                <w:sz w:val="33"/>
              </w:rPr>
            </w:pPr>
          </w:p>
          <w:p>
            <w:pPr>
              <w:pStyle w:val="7"/>
              <w:spacing w:line="249" w:lineRule="auto"/>
              <w:ind w:left="152" w:right="746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4237" w:type="dxa"/>
            <w:tcBorders>
              <w:bottom w:val="nil"/>
            </w:tcBorders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10"/>
              <w:rPr>
                <w:sz w:val="33"/>
              </w:rPr>
            </w:pPr>
          </w:p>
          <w:p>
            <w:pPr>
              <w:pStyle w:val="7"/>
              <w:spacing w:before="1" w:line="249" w:lineRule="auto"/>
              <w:ind w:left="152" w:right="138"/>
              <w:rPr>
                <w:sz w:val="28"/>
              </w:rPr>
            </w:pPr>
            <w:r>
              <w:rPr>
                <w:sz w:val="28"/>
              </w:rPr>
              <w:t>Performance depends on many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factors including high accuracy,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low runtime and low 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0" w:hRule="atLeast"/>
        </w:trPr>
        <w:tc>
          <w:tcPr>
            <w:tcW w:w="9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tcBorders>
              <w:top w:val="nil"/>
            </w:tcBorders>
          </w:tcPr>
          <w:p>
            <w:pPr>
              <w:pStyle w:val="7"/>
              <w:spacing w:before="167" w:line="249" w:lineRule="auto"/>
              <w:ind w:left="152" w:right="854"/>
              <w:rPr>
                <w:sz w:val="28"/>
              </w:rPr>
            </w:pPr>
            <w:r>
              <w:rPr>
                <w:sz w:val="28"/>
              </w:rPr>
              <w:t>Larger recognizers in turn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require</w:t>
            </w:r>
          </w:p>
          <w:p>
            <w:pPr>
              <w:pStyle w:val="7"/>
              <w:spacing w:line="319" w:lineRule="exact"/>
              <w:ind w:left="152"/>
              <w:rPr>
                <w:sz w:val="28"/>
              </w:rPr>
            </w:pPr>
            <w:r>
              <w:rPr>
                <w:sz w:val="28"/>
              </w:rPr>
              <w:t>larger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7" w:hRule="atLeast"/>
        </w:trPr>
        <w:tc>
          <w:tcPr>
            <w:tcW w:w="991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11"/>
              <w:rPr>
                <w:sz w:val="33"/>
              </w:rPr>
            </w:pPr>
          </w:p>
          <w:p>
            <w:pPr>
              <w:pStyle w:val="7"/>
              <w:ind w:left="11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938" w:type="dxa"/>
          </w:tcPr>
          <w:p>
            <w:pPr>
              <w:pStyle w:val="7"/>
              <w:spacing w:before="8"/>
              <w:rPr>
                <w:sz w:val="34"/>
              </w:rPr>
            </w:pPr>
          </w:p>
          <w:p>
            <w:pPr>
              <w:pStyle w:val="7"/>
              <w:spacing w:line="249" w:lineRule="auto"/>
              <w:ind w:left="153" w:right="645"/>
              <w:rPr>
                <w:sz w:val="28"/>
              </w:rPr>
            </w:pPr>
            <w:r>
              <w:rPr>
                <w:sz w:val="28"/>
              </w:rPr>
              <w:t>Effective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 Recognition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</w:p>
          <w:p>
            <w:pPr>
              <w:pStyle w:val="7"/>
              <w:spacing w:before="3" w:line="249" w:lineRule="auto"/>
              <w:ind w:left="153" w:right="425"/>
              <w:rPr>
                <w:sz w:val="28"/>
              </w:rPr>
            </w:pPr>
            <w:r>
              <w:rPr>
                <w:sz w:val="28"/>
              </w:rPr>
              <w:t>convolution Neural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  <w:tc>
          <w:tcPr>
            <w:tcW w:w="4753" w:type="dxa"/>
          </w:tcPr>
          <w:p>
            <w:pPr>
              <w:pStyle w:val="7"/>
              <w:spacing w:before="8"/>
              <w:rPr>
                <w:sz w:val="34"/>
              </w:rPr>
            </w:pPr>
          </w:p>
          <w:p>
            <w:pPr>
              <w:pStyle w:val="7"/>
              <w:spacing w:line="249" w:lineRule="auto"/>
              <w:ind w:left="153" w:right="138"/>
              <w:rPr>
                <w:sz w:val="28"/>
              </w:rPr>
            </w:pPr>
            <w:r>
              <w:rPr>
                <w:sz w:val="28"/>
              </w:rPr>
              <w:t>MNIST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 primary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consist of 70,000 handwritten rastro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images from 250 different sources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 of which 60,000 are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 and rest used for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validation .MINST data represented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3538" w:type="dxa"/>
          </w:tcPr>
          <w:p>
            <w:pPr>
              <w:pStyle w:val="7"/>
              <w:spacing w:before="8"/>
              <w:rPr>
                <w:sz w:val="34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72"/>
                <w:tab w:val="left" w:pos="873"/>
              </w:tabs>
              <w:spacing w:before="0" w:after="0" w:line="240" w:lineRule="auto"/>
              <w:ind w:left="873" w:right="0" w:hanging="502"/>
              <w:jc w:val="left"/>
              <w:rPr>
                <w:sz w:val="28"/>
              </w:rPr>
            </w:pPr>
            <w:r>
              <w:rPr>
                <w:sz w:val="28"/>
              </w:rPr>
              <w:t>SOM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Clustering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72"/>
                <w:tab w:val="left" w:pos="873"/>
              </w:tabs>
              <w:spacing w:before="15" w:after="0" w:line="249" w:lineRule="auto"/>
              <w:ind w:left="872" w:right="773" w:hanging="502"/>
              <w:jc w:val="left"/>
              <w:rPr>
                <w:sz w:val="28"/>
              </w:rPr>
            </w:pPr>
            <w:r>
              <w:rPr>
                <w:sz w:val="28"/>
              </w:rPr>
              <w:t>Support Vector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</w:p>
        </w:tc>
        <w:tc>
          <w:tcPr>
            <w:tcW w:w="2028" w:type="dxa"/>
          </w:tcPr>
          <w:p>
            <w:pPr>
              <w:pStyle w:val="7"/>
              <w:spacing w:before="8"/>
              <w:rPr>
                <w:sz w:val="34"/>
              </w:rPr>
            </w:pPr>
          </w:p>
          <w:p>
            <w:pPr>
              <w:pStyle w:val="7"/>
              <w:spacing w:line="249" w:lineRule="auto"/>
              <w:ind w:left="152" w:right="279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Convolution,</w:t>
            </w:r>
          </w:p>
          <w:p>
            <w:pPr>
              <w:pStyle w:val="7"/>
              <w:spacing w:before="3"/>
              <w:rPr>
                <w:sz w:val="29"/>
              </w:rPr>
            </w:pPr>
          </w:p>
          <w:p>
            <w:pPr>
              <w:pStyle w:val="7"/>
              <w:spacing w:line="249" w:lineRule="auto"/>
              <w:ind w:left="152" w:right="715"/>
              <w:rPr>
                <w:sz w:val="28"/>
              </w:rPr>
            </w:pPr>
            <w:r>
              <w:rPr>
                <w:sz w:val="28"/>
              </w:rPr>
              <w:t>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  <w:p>
            <w:pPr>
              <w:pStyle w:val="7"/>
              <w:spacing w:before="5"/>
              <w:rPr>
                <w:sz w:val="29"/>
              </w:rPr>
            </w:pPr>
          </w:p>
          <w:p>
            <w:pPr>
              <w:pStyle w:val="7"/>
              <w:spacing w:line="249" w:lineRule="auto"/>
              <w:ind w:left="152" w:right="419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  <w:tc>
          <w:tcPr>
            <w:tcW w:w="4237" w:type="dxa"/>
          </w:tcPr>
          <w:p>
            <w:pPr>
              <w:pStyle w:val="7"/>
              <w:spacing w:before="8"/>
              <w:rPr>
                <w:sz w:val="34"/>
              </w:rPr>
            </w:pPr>
          </w:p>
          <w:p>
            <w:pPr>
              <w:pStyle w:val="7"/>
              <w:spacing w:line="249" w:lineRule="auto"/>
              <w:ind w:left="152" w:right="184"/>
              <w:rPr>
                <w:sz w:val="28"/>
              </w:rPr>
            </w:pPr>
            <w:r>
              <w:rPr>
                <w:sz w:val="28"/>
              </w:rPr>
              <w:t>By using the Deep convolution,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it works on the patterns in 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Dimension Space where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Scaling is 2000 times lesser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99.25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7"/>
              <w:rPr>
                <w:sz w:val="28"/>
              </w:rPr>
            </w:pPr>
          </w:p>
          <w:p>
            <w:pPr>
              <w:pStyle w:val="7"/>
              <w:spacing w:line="249" w:lineRule="auto"/>
              <w:ind w:left="152" w:right="776"/>
              <w:rPr>
                <w:sz w:val="28"/>
              </w:rPr>
            </w:pPr>
            <w:r>
              <w:rPr>
                <w:sz w:val="28"/>
              </w:rPr>
              <w:t>The proposed system was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surprisingly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higher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compared to many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 with 97%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Accuracy.</w:t>
            </w:r>
          </w:p>
        </w:tc>
      </w:tr>
    </w:tbl>
    <w:p>
      <w:pPr>
        <w:spacing w:after="0" w:line="249" w:lineRule="auto"/>
        <w:rPr>
          <w:sz w:val="28"/>
        </w:rPr>
        <w:sectPr>
          <w:pgSz w:w="19200" w:h="10800" w:orient="landscape"/>
          <w:pgMar w:top="280" w:right="60" w:bottom="280" w:left="0" w:header="720" w:footer="720" w:gutter="0"/>
          <w:cols w:space="720" w:num="1"/>
        </w:sectPr>
      </w:pPr>
    </w:p>
    <w:tbl>
      <w:tblPr>
        <w:tblStyle w:val="3"/>
        <w:tblW w:w="0" w:type="auto"/>
        <w:tblInd w:w="20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2746"/>
        <w:gridCol w:w="5271"/>
        <w:gridCol w:w="3497"/>
        <w:gridCol w:w="2239"/>
        <w:gridCol w:w="395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1099" w:type="dxa"/>
          </w:tcPr>
          <w:p>
            <w:pPr>
              <w:pStyle w:val="7"/>
              <w:spacing w:before="53"/>
              <w:ind w:left="137" w:right="21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</w:t>
            </w:r>
          </w:p>
        </w:tc>
        <w:tc>
          <w:tcPr>
            <w:tcW w:w="2746" w:type="dxa"/>
          </w:tcPr>
          <w:p>
            <w:pPr>
              <w:pStyle w:val="7"/>
              <w:spacing w:before="53"/>
              <w:ind w:left="7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5271" w:type="dxa"/>
          </w:tcPr>
          <w:p>
            <w:pPr>
              <w:pStyle w:val="7"/>
              <w:spacing w:before="53"/>
              <w:ind w:left="15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PROPOSED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SYSTEM</w:t>
            </w:r>
          </w:p>
        </w:tc>
        <w:tc>
          <w:tcPr>
            <w:tcW w:w="3497" w:type="dxa"/>
          </w:tcPr>
          <w:p>
            <w:pPr>
              <w:pStyle w:val="7"/>
              <w:spacing w:before="56" w:line="249" w:lineRule="auto"/>
              <w:ind w:left="153" w:right="7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TOOLS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USED/ALGORITHM</w:t>
            </w:r>
          </w:p>
        </w:tc>
        <w:tc>
          <w:tcPr>
            <w:tcW w:w="2239" w:type="dxa"/>
          </w:tcPr>
          <w:p>
            <w:pPr>
              <w:pStyle w:val="7"/>
              <w:spacing w:before="56" w:line="249" w:lineRule="auto"/>
              <w:ind w:left="153" w:right="2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Y</w:t>
            </w:r>
          </w:p>
        </w:tc>
        <w:tc>
          <w:tcPr>
            <w:tcW w:w="3958" w:type="dxa"/>
          </w:tcPr>
          <w:p>
            <w:pPr>
              <w:pStyle w:val="7"/>
              <w:spacing w:before="56" w:line="249" w:lineRule="auto"/>
              <w:ind w:left="15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ADVANTAGES/DISADVANT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AGES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1099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8"/>
              <w:rPr>
                <w:sz w:val="30"/>
              </w:rPr>
            </w:pPr>
          </w:p>
          <w:p>
            <w:pPr>
              <w:pStyle w:val="7"/>
              <w:spacing w:before="1"/>
              <w:ind w:right="14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746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3"/>
              <w:rPr>
                <w:sz w:val="32"/>
              </w:rPr>
            </w:pPr>
          </w:p>
          <w:p>
            <w:pPr>
              <w:pStyle w:val="7"/>
              <w:spacing w:before="1" w:line="249" w:lineRule="auto"/>
              <w:ind w:left="153" w:right="530"/>
              <w:rPr>
                <w:sz w:val="28"/>
              </w:rPr>
            </w:pPr>
            <w:r>
              <w:rPr>
                <w:sz w:val="28"/>
              </w:rPr>
              <w:t>Intelligent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handwritten digit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artificial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5271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1"/>
              <w:rPr>
                <w:sz w:val="33"/>
              </w:rPr>
            </w:pPr>
          </w:p>
          <w:p>
            <w:pPr>
              <w:pStyle w:val="7"/>
              <w:spacing w:line="247" w:lineRule="auto"/>
              <w:ind w:left="153" w:right="108"/>
              <w:jc w:val="both"/>
              <w:rPr>
                <w:sz w:val="28"/>
              </w:rPr>
            </w:pPr>
            <w:r>
              <w:rPr>
                <w:sz w:val="28"/>
              </w:rPr>
              <w:t>It was developed by using the 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9"/>
                <w:sz w:val="28"/>
              </w:rPr>
              <w:t xml:space="preserve">called </w:t>
            </w:r>
            <w:r>
              <w:rPr>
                <w:sz w:val="28"/>
              </w:rPr>
              <w:t>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9"/>
                <w:sz w:val="28"/>
              </w:rPr>
              <w:t xml:space="preserve">Network </w:t>
            </w:r>
            <w:r>
              <w:rPr>
                <w:sz w:val="28"/>
              </w:rPr>
              <w:t xml:space="preserve">and </w:t>
            </w:r>
            <w:r>
              <w:rPr>
                <w:spacing w:val="11"/>
                <w:sz w:val="28"/>
              </w:rPr>
              <w:t>Gradient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descent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propagation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9"/>
                <w:sz w:val="28"/>
              </w:rPr>
              <w:t xml:space="preserve">Neural Network </w:t>
            </w:r>
            <w:r>
              <w:rPr>
                <w:spacing w:val="11"/>
                <w:sz w:val="28"/>
              </w:rPr>
              <w:t xml:space="preserve">consists </w:t>
            </w:r>
            <w:r>
              <w:rPr>
                <w:sz w:val="28"/>
              </w:rPr>
              <w:t>of an 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layer, hidden layer and an output layer.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input layer and the hidden layer are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14"/>
                <w:sz w:val="28"/>
              </w:rPr>
              <w:t xml:space="preserve">connected </w:t>
            </w:r>
            <w:r>
              <w:rPr>
                <w:spacing w:val="12"/>
                <w:sz w:val="28"/>
              </w:rPr>
              <w:t xml:space="preserve">using </w:t>
            </w:r>
            <w:r>
              <w:rPr>
                <w:spacing w:val="14"/>
                <w:sz w:val="28"/>
              </w:rPr>
              <w:t>weights. Gradient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descent back propagation algorithm,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11"/>
                <w:sz w:val="28"/>
              </w:rPr>
              <w:t xml:space="preserve">contains </w:t>
            </w:r>
            <w:r>
              <w:rPr>
                <w:sz w:val="28"/>
              </w:rPr>
              <w:t xml:space="preserve">4000 </w:t>
            </w:r>
            <w:r>
              <w:rPr>
                <w:spacing w:val="11"/>
                <w:sz w:val="28"/>
              </w:rPr>
              <w:t xml:space="preserve">training samples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samples.</w:t>
            </w:r>
          </w:p>
        </w:tc>
        <w:tc>
          <w:tcPr>
            <w:tcW w:w="3497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3"/>
              <w:rPr>
                <w:sz w:val="33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74"/>
              </w:tabs>
              <w:spacing w:before="0" w:after="0" w:line="249" w:lineRule="auto"/>
              <w:ind w:left="873" w:right="933" w:hanging="502"/>
              <w:jc w:val="both"/>
              <w:rPr>
                <w:sz w:val="28"/>
              </w:rPr>
            </w:pPr>
            <w:r>
              <w:rPr>
                <w:sz w:val="28"/>
              </w:rPr>
              <w:t>Feed-forward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74"/>
              </w:tabs>
              <w:spacing w:before="0" w:after="0" w:line="249" w:lineRule="auto"/>
              <w:ind w:left="873" w:right="444" w:hanging="502"/>
              <w:jc w:val="both"/>
              <w:rPr>
                <w:sz w:val="28"/>
              </w:rPr>
            </w:pPr>
            <w:r>
              <w:rPr>
                <w:sz w:val="28"/>
              </w:rPr>
              <w:t>Gradient descent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back propagation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74"/>
              </w:tabs>
              <w:spacing w:before="2" w:after="0" w:line="240" w:lineRule="auto"/>
              <w:ind w:left="873" w:right="0" w:hanging="503"/>
              <w:jc w:val="both"/>
              <w:rPr>
                <w:sz w:val="28"/>
              </w:rPr>
            </w:pPr>
            <w:r>
              <w:rPr>
                <w:sz w:val="28"/>
              </w:rPr>
              <w:t>Neural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74"/>
              </w:tabs>
              <w:spacing w:before="14" w:after="0" w:line="249" w:lineRule="auto"/>
              <w:ind w:left="873" w:right="308" w:hanging="502"/>
              <w:jc w:val="both"/>
              <w:rPr>
                <w:sz w:val="28"/>
              </w:rPr>
            </w:pPr>
            <w:r>
              <w:rPr>
                <w:sz w:val="28"/>
              </w:rPr>
              <w:t>Optical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Character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Recognition(OCR)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74"/>
              </w:tabs>
              <w:spacing w:before="0" w:after="0" w:line="240" w:lineRule="auto"/>
              <w:ind w:left="873" w:right="0" w:hanging="503"/>
              <w:jc w:val="both"/>
              <w:rPr>
                <w:sz w:val="28"/>
              </w:rPr>
            </w:pPr>
            <w:r>
              <w:rPr>
                <w:sz w:val="28"/>
              </w:rPr>
              <w:t>pen</w:t>
            </w:r>
          </w:p>
        </w:tc>
        <w:tc>
          <w:tcPr>
            <w:tcW w:w="2239" w:type="dxa"/>
            <w:vMerge w:val="restart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6"/>
              <w:rPr>
                <w:sz w:val="31"/>
              </w:rPr>
            </w:pPr>
          </w:p>
          <w:p>
            <w:pPr>
              <w:pStyle w:val="7"/>
              <w:spacing w:line="249" w:lineRule="auto"/>
              <w:ind w:left="153" w:right="381"/>
              <w:rPr>
                <w:sz w:val="28"/>
              </w:rPr>
            </w:pPr>
            <w:r>
              <w:rPr>
                <w:sz w:val="28"/>
              </w:rPr>
              <w:t>MultiLayer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Perceptron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(MLP) Neural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7"/>
              <w:spacing w:before="183"/>
              <w:ind w:left="15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7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5" w:hRule="atLeast"/>
        </w:trPr>
        <w:tc>
          <w:tcPr>
            <w:tcW w:w="10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7"/>
              <w:spacing w:before="69" w:line="364" w:lineRule="auto"/>
              <w:ind w:left="154" w:right="177"/>
              <w:rPr>
                <w:sz w:val="28"/>
              </w:rPr>
            </w:pPr>
            <w:r>
              <w:rPr>
                <w:sz w:val="28"/>
              </w:rPr>
              <w:t>proved efficient with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overall training accuracy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99.32%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100%.</w:t>
            </w:r>
          </w:p>
          <w:p>
            <w:pPr>
              <w:pStyle w:val="7"/>
              <w:spacing w:line="362" w:lineRule="auto"/>
              <w:ind w:left="154" w:right="168"/>
              <w:rPr>
                <w:sz w:val="28"/>
              </w:rPr>
            </w:pPr>
            <w:r>
              <w:rPr>
                <w:sz w:val="28"/>
              </w:rPr>
              <w:t>Larger number of datasets 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trained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this process,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>
            <w:pPr>
              <w:pStyle w:val="7"/>
              <w:spacing w:before="4"/>
              <w:ind w:left="154"/>
              <w:rPr>
                <w:sz w:val="28"/>
              </w:rPr>
            </w:pPr>
            <w:r>
              <w:rPr>
                <w:sz w:val="28"/>
              </w:rPr>
              <w:t>takes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large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10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7"/>
              <w:spacing w:before="72"/>
              <w:ind w:left="154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datasets.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7" w:hRule="atLeast"/>
        </w:trPr>
        <w:tc>
          <w:tcPr>
            <w:tcW w:w="1099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6"/>
              <w:rPr>
                <w:sz w:val="32"/>
              </w:rPr>
            </w:pPr>
          </w:p>
          <w:p>
            <w:pPr>
              <w:pStyle w:val="7"/>
              <w:ind w:right="14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746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3"/>
              <w:rPr>
                <w:sz w:val="33"/>
              </w:rPr>
            </w:pPr>
          </w:p>
          <w:p>
            <w:pPr>
              <w:pStyle w:val="7"/>
              <w:spacing w:line="249" w:lineRule="auto"/>
              <w:ind w:left="153" w:right="202"/>
              <w:rPr>
                <w:sz w:val="28"/>
              </w:rPr>
            </w:pPr>
            <w:r>
              <w:rPr>
                <w:sz w:val="28"/>
              </w:rPr>
              <w:t>A novel method for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handwritten digit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5271" w:type="dxa"/>
          </w:tcPr>
          <w:p>
            <w:pPr>
              <w:pStyle w:val="7"/>
              <w:spacing w:before="58" w:line="249" w:lineRule="auto"/>
              <w:ind w:left="153" w:right="13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MNIST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that which is already divided into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60,000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examples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of 10,000 example.The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 used is Convolution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Network. This will prepare the trained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which will be used to classify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 data.</w:t>
            </w:r>
          </w:p>
        </w:tc>
        <w:tc>
          <w:tcPr>
            <w:tcW w:w="3497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3"/>
              <w:rPr>
                <w:sz w:val="33"/>
              </w:rPr>
            </w:pP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873"/>
                <w:tab w:val="left" w:pos="874"/>
              </w:tabs>
              <w:spacing w:before="0" w:after="0" w:line="249" w:lineRule="auto"/>
              <w:ind w:left="873" w:right="219" w:hanging="502"/>
              <w:jc w:val="left"/>
              <w:rPr>
                <w:sz w:val="28"/>
              </w:rPr>
            </w:pPr>
            <w:r>
              <w:rPr>
                <w:sz w:val="28"/>
              </w:rPr>
              <w:t>Convolution Neural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873"/>
                <w:tab w:val="left" w:pos="874"/>
              </w:tabs>
              <w:spacing w:before="0" w:after="0" w:line="249" w:lineRule="auto"/>
              <w:ind w:left="873" w:right="1214" w:hanging="502"/>
              <w:jc w:val="left"/>
              <w:rPr>
                <w:sz w:val="28"/>
              </w:rPr>
            </w:pPr>
            <w:r>
              <w:rPr>
                <w:sz w:val="28"/>
              </w:rPr>
              <w:t>Multi-Layer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Perceptron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873"/>
                <w:tab w:val="left" w:pos="874"/>
              </w:tabs>
              <w:spacing w:before="3" w:after="0" w:line="240" w:lineRule="auto"/>
              <w:ind w:left="873" w:right="0" w:hanging="503"/>
              <w:jc w:val="left"/>
              <w:rPr>
                <w:sz w:val="28"/>
              </w:rPr>
            </w:pPr>
            <w:r>
              <w:rPr>
                <w:sz w:val="28"/>
              </w:rPr>
              <w:t>Tensorflow</w:t>
            </w:r>
          </w:p>
        </w:tc>
        <w:tc>
          <w:tcPr>
            <w:tcW w:w="2239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3"/>
              <w:rPr>
                <w:sz w:val="33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873"/>
                <w:tab w:val="left" w:pos="874"/>
              </w:tabs>
              <w:spacing w:before="0" w:after="0" w:line="249" w:lineRule="auto"/>
              <w:ind w:left="873" w:right="250" w:hanging="502"/>
              <w:jc w:val="left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873"/>
                <w:tab w:val="left" w:pos="874"/>
              </w:tabs>
              <w:spacing w:before="0" w:after="0" w:line="249" w:lineRule="auto"/>
              <w:ind w:left="873" w:right="250" w:hanging="502"/>
              <w:jc w:val="left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3958" w:type="dxa"/>
          </w:tcPr>
          <w:p>
            <w:pPr>
              <w:pStyle w:val="7"/>
              <w:spacing w:before="58" w:line="249" w:lineRule="auto"/>
              <w:ind w:left="154" w:right="71"/>
              <w:rPr>
                <w:sz w:val="28"/>
              </w:rPr>
            </w:pPr>
            <w:r>
              <w:rPr>
                <w:sz w:val="28"/>
              </w:rPr>
              <w:t>By using the Convolution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Neural Network we can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get an accuracy of 95.72%.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Sometimes it doesn’t provide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the</w:t>
            </w:r>
            <w:r>
              <w:rPr>
                <w:color w:val="1F1F22"/>
                <w:spacing w:val="12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appropriate</w:t>
            </w:r>
            <w:r>
              <w:rPr>
                <w:color w:val="1F1F22"/>
                <w:spacing w:val="1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solution</w:t>
            </w:r>
            <w:r>
              <w:rPr>
                <w:color w:val="1F1F22"/>
                <w:spacing w:val="1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based</w:t>
            </w:r>
            <w:r>
              <w:rPr>
                <w:color w:val="1F1F22"/>
                <w:spacing w:val="-4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on</w:t>
            </w:r>
            <w:r>
              <w:rPr>
                <w:color w:val="1F1F22"/>
                <w:spacing w:val="-2"/>
                <w:sz w:val="28"/>
              </w:rPr>
              <w:t xml:space="preserve"> </w:t>
            </w:r>
            <w:r>
              <w:rPr>
                <w:color w:val="1F1F22"/>
                <w:sz w:val="28"/>
              </w:rPr>
              <w:t>input</w:t>
            </w:r>
          </w:p>
        </w:tc>
      </w:tr>
    </w:tbl>
    <w:p>
      <w:pPr>
        <w:spacing w:after="0" w:line="249" w:lineRule="auto"/>
        <w:rPr>
          <w:sz w:val="28"/>
        </w:rPr>
        <w:sectPr>
          <w:pgSz w:w="19200" w:h="10800" w:orient="landscape"/>
          <w:pgMar w:top="460" w:right="60" w:bottom="280" w:left="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55"/>
        <w:ind w:left="6549" w:right="6489" w:firstLine="0"/>
        <w:jc w:val="center"/>
        <w:rPr>
          <w:rFonts w:ascii="Calibri"/>
          <w:sz w:val="108"/>
        </w:rPr>
      </w:pPr>
      <w:r>
        <w:rPr>
          <w:rFonts w:ascii="Calibri"/>
          <w:sz w:val="108"/>
        </w:rPr>
        <w:t>THANK</w:t>
      </w:r>
      <w:r>
        <w:rPr>
          <w:rFonts w:ascii="Calibri"/>
          <w:spacing w:val="-2"/>
          <w:sz w:val="108"/>
        </w:rPr>
        <w:t xml:space="preserve"> </w:t>
      </w:r>
      <w:r>
        <w:rPr>
          <w:rFonts w:ascii="Calibri"/>
          <w:sz w:val="108"/>
        </w:rPr>
        <w:t>YOU</w:t>
      </w:r>
    </w:p>
    <w:sectPr>
      <w:pgSz w:w="19200" w:h="10800" w:orient="landscape"/>
      <w:pgMar w:top="1000" w:right="6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873" w:hanging="502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9" w:hanging="5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9" w:hanging="5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9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18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8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38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97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57" w:hanging="50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873" w:hanging="502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3" w:hanging="5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7" w:hanging="5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1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5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99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62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26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90" w:hanging="502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78" w:hanging="500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8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7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5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23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5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81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0" w:hanging="50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111" w:hanging="732"/>
        <w:jc w:val="left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7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8" w:hanging="7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2" w:hanging="7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6" w:hanging="7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40" w:hanging="7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04" w:hanging="7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68" w:hanging="7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32" w:hanging="73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●"/>
      <w:lvlJc w:val="left"/>
      <w:pPr>
        <w:ind w:left="873" w:hanging="502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9" w:hanging="5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9" w:hanging="5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9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18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8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38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97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57" w:hanging="50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●"/>
      <w:lvlJc w:val="left"/>
      <w:pPr>
        <w:ind w:left="873" w:hanging="502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3" w:hanging="5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47" w:hanging="5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81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15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49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83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17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51" w:hanging="502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73" w:hanging="502"/>
      </w:pPr>
      <w:rPr>
        <w:rFonts w:hint="default" w:ascii="Arial MT" w:hAnsi="Arial MT" w:eastAsia="Arial MT" w:cs="Arial MT"/>
        <w:w w:val="36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3" w:hanging="5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7" w:hanging="5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1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5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99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62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26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90" w:hanging="50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933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76" w:hanging="500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2022-10-18T16:28:00Z</dcterms:created>
  <dc:creator>ELCOT</dc:creator>
  <cp:lastModifiedBy>kondl</cp:lastModifiedBy>
  <dcterms:modified xsi:type="dcterms:W3CDTF">2022-10-18T16:46:27Z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83121D121FF54D63A79AE2E032BBC7F9</vt:lpwstr>
  </property>
</Properties>
</file>